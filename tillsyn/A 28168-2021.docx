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28168-2021 i Filipstads kommun</w:t>
      </w:r>
    </w:p>
    <w:p>
      <w:r>
        <w:t>Detta dokument behandlar höga naturvärden i avverkningsamälan A 28168-2021 i Filipstads kommun. Denna avverkningsanmälan inkom 2021-06-08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dvärgbägarlav (NT), garnlav (NT), kortskaftad ärgspik (NT), flagellkvastmossa (S), mindre märgborre (S), nästlav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28168-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6651846, E 463039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