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38899-2022 i Filipstads kommun</w:t>
      </w:r>
    </w:p>
    <w:p>
      <w:r>
        <w:t>Detta dokument behandlar höga naturvärden i avverkningsamälan A 38899-2022 i Filipstads kommun. Denna avverkningsanmälan inkom 2022-09-12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motaggsvamp (NT), tretåig hackspett (NT, §4), vedskivlav (NT), vedtrappmossa (NT), dropptaggsvamp (S), grönpyrola (S), skuggblåslav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8899-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6661634, E 454869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8899-2022.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6661634, E 454869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