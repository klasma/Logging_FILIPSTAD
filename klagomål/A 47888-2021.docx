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47888-2021 i Filipstads kommun</w:t>
      </w:r>
    </w:p>
    <w:p>
      <w:r>
        <w:t>Detta dokument behandlar höga naturvärden i avverkningsamälan A 47888-2021 i Filipstads kommun. Denna avverkningsanmälan inkom 2021-09-09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grönkulla (S, §8), skogsknipprot (S, §8), svart trolldruva (S), tibast (S), tvåblad (S, §8), underviol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7888-2021.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6638985, E 463772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Skogsknipprot (S,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