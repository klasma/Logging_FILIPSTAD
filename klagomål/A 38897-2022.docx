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38897-2022 i Filipstads kommun</w:t>
      </w:r>
    </w:p>
    <w:p>
      <w:r>
        <w:t>Detta dokument behandlar höga naturvärden i avverkningsamälan A 38897-2022 i Filipstads kommun. Denna avverkningsanmälan inkom 2022-09-12 och omfattar 20,4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lappuggla (VU, §4), dvärgbägarlav (NT), garnlav (NT), vedskivlav (NT), vedtrappmossa (NT), violettgrå tagellav (NT), vitgrynig nållav (NT), dropptaggsvamp (S), kattfotslav (S), nästlav (S), plattlummer (S, §9), skuggblåslav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8897-2022.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6661179, E 455335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pPr>
        <w:pStyle w:val="ListBullet"/>
      </w:pPr>
      <w:r>
        <w:t>Plattlummer (S,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24368"/>
            <wp:docPr id="2" name="Picture 2"/>
            <wp:cNvGraphicFramePr>
              <a:graphicFrameLocks noChangeAspect="1"/>
            </wp:cNvGraphicFramePr>
            <a:graphic>
              <a:graphicData uri="http://schemas.openxmlformats.org/drawingml/2006/picture">
                <pic:pic>
                  <pic:nvPicPr>
                    <pic:cNvPr id="0" name="A 38897-2022.png"/>
                    <pic:cNvPicPr/>
                  </pic:nvPicPr>
                  <pic:blipFill>
                    <a:blip r:embed="rId17"/>
                    <a:stretch>
                      <a:fillRect/>
                    </a:stretch>
                  </pic:blipFill>
                  <pic:spPr>
                    <a:xfrm>
                      <a:off x="0" y="0"/>
                      <a:ext cx="5486400" cy="552436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6661179, E 455335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