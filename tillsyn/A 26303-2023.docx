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26303-2023 i Filipstads kommun</w:t>
      </w:r>
    </w:p>
    <w:p>
      <w:r>
        <w:t>Detta dokument behandlar höga naturvärden i avverkningsamälan A 26303-2023 i Filipstads kommun. Denna avverkningsanmälan inkom 2023-06-14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purpurknipprot (S, §8), tvåblad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630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6636138, E 460542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Tvåblad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